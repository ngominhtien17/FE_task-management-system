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73EDCF"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vi-VN"/>
        </w:rPr>
        <w:t>C</w:t>
      </w:r>
      <w:r>
        <w:rPr>
          <w:rFonts w:ascii="SimSun" w:hAnsi="SimSun" w:eastAsia="SimSun" w:cs="SimSun"/>
          <w:sz w:val="24"/>
          <w:szCs w:val="24"/>
        </w:rPr>
        <w:t>ấu trúc cơ sở dữ liệu MongoDB cho hệ thống quản lý công việc như sau:</w:t>
      </w:r>
    </w:p>
    <w:p w14:paraId="3D07B6D6">
      <w:pPr>
        <w:rPr>
          <w:rFonts w:ascii="SimSun" w:hAnsi="SimSun" w:eastAsia="SimSun" w:cs="SimSun"/>
          <w:sz w:val="24"/>
          <w:szCs w:val="24"/>
        </w:rPr>
      </w:pPr>
    </w:p>
    <w:p w14:paraId="43AD45D3">
      <w:pPr>
        <w:pStyle w:val="3"/>
        <w:keepNext w:val="0"/>
        <w:keepLines w:val="0"/>
        <w:widowControl/>
        <w:suppressLineNumbers w:val="0"/>
      </w:pPr>
      <w:r>
        <w:t xml:space="preserve">1. Collection </w:t>
      </w:r>
      <w:r>
        <w:rPr>
          <w:rStyle w:val="44"/>
        </w:rPr>
        <w:t>users</w:t>
      </w:r>
      <w:bookmarkStart w:id="0" w:name="_GoBack"/>
      <w:bookmarkEnd w:id="0"/>
    </w:p>
    <w:p w14:paraId="4D46AE2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2BCCB8C6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username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fullName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email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phoneNumber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passwordHash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isActive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position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directManager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joinDate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securitySettings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loginAttempts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lockUntil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twoFactorEnabled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lastLogin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roles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roleId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assignedDate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expiryDate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permissions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code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module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assignedDate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departments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departmentId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position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startDate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endDate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isActive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preferences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notifications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inApp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email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sms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categories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Object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quietHours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Object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dashboard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Object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553A4250">
      <w:pPr>
        <w:pStyle w:val="3"/>
        <w:keepNext w:val="0"/>
        <w:keepLines w:val="0"/>
        <w:widowControl/>
        <w:suppressLineNumbers w:val="0"/>
      </w:pPr>
      <w:r>
        <w:t xml:space="preserve">2. Collection </w:t>
      </w:r>
      <w:r>
        <w:rPr>
          <w:rStyle w:val="44"/>
        </w:rPr>
        <w:t>roles</w:t>
      </w:r>
    </w:p>
    <w:p w14:paraId="6B83795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6B46CD6E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hint="default"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name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description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permissions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code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module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actions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]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isSystem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2D47A316">
      <w:pPr>
        <w:pStyle w:val="3"/>
        <w:keepNext w:val="0"/>
        <w:keepLines w:val="0"/>
        <w:widowControl/>
        <w:suppressLineNumbers w:val="0"/>
      </w:pPr>
      <w:r>
        <w:t xml:space="preserve">3. Collection </w:t>
      </w:r>
      <w:r>
        <w:rPr>
          <w:rStyle w:val="44"/>
        </w:rPr>
        <w:t>departments</w:t>
      </w:r>
    </w:p>
    <w:p w14:paraId="44FDCBF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6B0A0FB6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hint="default"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name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code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description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parentDepartment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manager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userId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assignedDate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foundingDate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displayOrder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isActive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path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history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event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previousValue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Mixed,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newValue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Mixed,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userId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59BF6DD3">
      <w:pPr>
        <w:pStyle w:val="3"/>
        <w:keepNext w:val="0"/>
        <w:keepLines w:val="0"/>
        <w:widowControl/>
        <w:suppressLineNumbers w:val="0"/>
      </w:pPr>
      <w:r>
        <w:t xml:space="preserve">4. Collection </w:t>
      </w:r>
      <w:r>
        <w:rPr>
          <w:rStyle w:val="44"/>
        </w:rPr>
        <w:t>tasks</w:t>
      </w:r>
    </w:p>
    <w:p w14:paraId="43F5094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6A8972D7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hint="default"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title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description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objective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managingDepartment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priority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status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categories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[ObjectId],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startDate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dueDate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deadlineType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completedDate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progressPercentage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isRecurring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parentTask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assignment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assigneeId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assignedBy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assignedDate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instructions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status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responseDate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responseNotes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supervision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supervisorId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approverId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requiresApproval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resources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resourceId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requiredFrom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requiredTo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attachments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fileName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fileType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fileSize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uploadDate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uploadedBy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path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progress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reportDate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reportedBy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percentage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description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issues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attachments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Object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]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subtasks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title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description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assignedTo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startDate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dueDate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status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priority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progressPercentage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dependsOn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]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IDs của subtask khác trong mảng này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evaluation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evaluatedBy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evaluationDate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rating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comments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strengths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areasForImprovement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suggestions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groupEvaluations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Object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]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extensionRequests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requestedBy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requestDate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requestedDueDate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reason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status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approvedBy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approvalDate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recurringSettings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frequency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interval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daysOfWeek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dayOfMonth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endDate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occurrences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templateId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history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fieldChanged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oldValue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Mixed,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newValue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Mixed,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changedBy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changeDate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reason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03E80FC9">
      <w:pPr>
        <w:pStyle w:val="3"/>
        <w:keepNext w:val="0"/>
        <w:keepLines w:val="0"/>
        <w:widowControl/>
        <w:suppressLineNumbers w:val="0"/>
      </w:pPr>
      <w:r>
        <w:t xml:space="preserve">5. Collection </w:t>
      </w:r>
      <w:r>
        <w:rPr>
          <w:rStyle w:val="44"/>
        </w:rPr>
        <w:t>taskCategories</w:t>
      </w:r>
    </w:p>
    <w:p w14:paraId="0F1FF03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1DD5A3EC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hint="default"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name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description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parentCategory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color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displayOrder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path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7402DDFD">
      <w:pPr>
        <w:pStyle w:val="3"/>
        <w:keepNext w:val="0"/>
        <w:keepLines w:val="0"/>
        <w:widowControl/>
        <w:suppressLineNumbers w:val="0"/>
      </w:pPr>
      <w:r>
        <w:t xml:space="preserve">6. Collection </w:t>
      </w:r>
      <w:r>
        <w:rPr>
          <w:rStyle w:val="44"/>
        </w:rPr>
        <w:t>resources</w:t>
      </w:r>
    </w:p>
    <w:p w14:paraId="78DCCE9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00810725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hint="default"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name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code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location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manager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status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rules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specifications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details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Fields specific to resource type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For rooms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capacity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building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floor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roomNumber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equipment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For equipment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model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serialNumber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manufacturer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purchaseDate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warrantyExpiration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For software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version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developer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licenseType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licenseCount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expirationDate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systemRequirements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maintenanceHistory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performedBy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description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nextScheduled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bookings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startTime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endTime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requestedBy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purpose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status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approvedBy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approvalDate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images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fileName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path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uploadDate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0C0ADA62">
      <w:pPr>
        <w:pStyle w:val="3"/>
        <w:keepNext w:val="0"/>
        <w:keepLines w:val="0"/>
        <w:widowControl/>
        <w:suppressLineNumbers w:val="0"/>
      </w:pPr>
      <w:r>
        <w:t xml:space="preserve">7. Collection </w:t>
      </w:r>
      <w:r>
        <w:rPr>
          <w:rStyle w:val="44"/>
        </w:rPr>
        <w:t>groups</w:t>
      </w:r>
    </w:p>
    <w:p w14:paraId="23F9768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37E1E546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hint="default"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name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code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description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managingDepartment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startDate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endDate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structure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workingRules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status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members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userId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role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responsibilities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joinDate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endDate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status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invitedBy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tasks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[ObjectId],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References to tasks assigned to this group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evaluations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evaluationType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period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start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end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evaluatedBy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criteria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Object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comments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strengths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improvementAreas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4D390E5E">
      <w:pPr>
        <w:pStyle w:val="3"/>
        <w:keepNext w:val="0"/>
        <w:keepLines w:val="0"/>
        <w:widowControl/>
        <w:suppressLineNumbers w:val="0"/>
      </w:pPr>
      <w:r>
        <w:t xml:space="preserve">8. Collection </w:t>
      </w:r>
      <w:r>
        <w:rPr>
          <w:rStyle w:val="44"/>
        </w:rPr>
        <w:t>documents</w:t>
      </w:r>
    </w:p>
    <w:p w14:paraId="48EE300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25B476F7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hint="default"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title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description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tags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owner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access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entityId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rights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entityType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entityId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permissionLevel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}]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file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fileName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fileType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fileSize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path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uploadDate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version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versionHistory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version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changes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path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relatedEntity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41407CAF">
      <w:pPr>
        <w:pStyle w:val="3"/>
        <w:keepNext w:val="0"/>
        <w:keepLines w:val="0"/>
        <w:widowControl/>
        <w:suppressLineNumbers w:val="0"/>
      </w:pPr>
      <w:r>
        <w:t xml:space="preserve">9. Collection </w:t>
      </w:r>
      <w:r>
        <w:rPr>
          <w:rStyle w:val="44"/>
        </w:rPr>
        <w:t>notifications</w:t>
      </w:r>
    </w:p>
    <w:p w14:paraId="54B9E35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6E4F04D4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hint="default"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receiverId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subtype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title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content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priority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relatedEntity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actionUrl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isRead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readAt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expiresAt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03A214B6">
      <w:pPr>
        <w:pStyle w:val="3"/>
        <w:keepNext w:val="0"/>
        <w:keepLines w:val="0"/>
        <w:widowControl/>
        <w:suppressLineNumbers w:val="0"/>
      </w:pPr>
      <w:r>
        <w:t xml:space="preserve">10. Collection </w:t>
      </w:r>
      <w:r>
        <w:rPr>
          <w:rStyle w:val="44"/>
        </w:rPr>
        <w:t>reports</w:t>
      </w:r>
    </w:p>
    <w:p w14:paraId="2438E11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109A1101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hint="default"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name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description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parameters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timeRange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start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end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entities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filters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Object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metrics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]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displaySettings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format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options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Object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schedule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isScheduled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frequency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dayOfWeek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dayOfMonth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time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recipients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[ObjectId],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lastRun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nextRun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generatedAt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content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Object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snapshot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If true, this contains a snapshot of data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sharing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entityType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entityId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permissionLevel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52248F22">
      <w:pPr>
        <w:pStyle w:val="3"/>
        <w:keepNext w:val="0"/>
        <w:keepLines w:val="0"/>
        <w:widowControl/>
        <w:suppressLineNumbers w:val="0"/>
      </w:pPr>
      <w:r>
        <w:t xml:space="preserve">11. Collection </w:t>
      </w:r>
      <w:r>
        <w:rPr>
          <w:rStyle w:val="44"/>
        </w:rPr>
        <w:t>recurringTaskTemplates</w:t>
      </w:r>
    </w:p>
    <w:p w14:paraId="7E4F45D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2A60EC34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hint="default"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title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description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objective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priority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categories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[ObjectId],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assignment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assigneeId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instructions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supervision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supervisorId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approverId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requiresApproval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pattern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frequency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interval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daysOfWeek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dayOfMonth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startDate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endDate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occurrences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Number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instances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[ObjectId],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References to generated tasks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nextOccurrence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3058CEF8">
      <w:pPr>
        <w:pStyle w:val="3"/>
        <w:keepNext w:val="0"/>
        <w:keepLines w:val="0"/>
        <w:widowControl/>
        <w:suppressLineNumbers w:val="0"/>
      </w:pPr>
      <w:r>
        <w:t xml:space="preserve">12. Collection </w:t>
      </w:r>
      <w:r>
        <w:rPr>
          <w:rStyle w:val="44"/>
        </w:rPr>
        <w:t>system</w:t>
      </w:r>
    </w:p>
    <w:p w14:paraId="45A3734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46BF4B45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hint="default"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_id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configType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Loại cấu hình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category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 xml:space="preserve">// Phân loại 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settings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Object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Nội dung cấu hình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isActive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metadata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createdAt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updatedAt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updatedBy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ObjectId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}}</w:t>
      </w:r>
    </w:p>
    <w:p w14:paraId="48BC575C">
      <w:pPr>
        <w:pStyle w:val="3"/>
        <w:keepNext w:val="0"/>
        <w:keepLines w:val="0"/>
        <w:widowControl/>
        <w:suppressLineNumbers w:val="0"/>
      </w:pPr>
      <w:r>
        <w:t>Indexes cần thiết</w:t>
      </w:r>
    </w:p>
    <w:p w14:paraId="32D7BC4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53BD6B2E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1" w:lineRule="atLeast"/>
        <w:ind w:left="0" w:right="0"/>
        <w:jc w:val="left"/>
        <w:rPr>
          <w:rFonts w:hint="default" w:ascii="Consolas" w:hAnsi="Consolas" w:eastAsia="Consolas" w:cs="Consolas"/>
          <w:color w:val="ABB2BF"/>
        </w:rPr>
      </w:pP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users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.users.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"username"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unique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true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.users.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"email"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unique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true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.users.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"roles.roleId"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.users.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"departments.departmentId"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departments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.departments.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"parentDepartment"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.departments.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"path"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.departments.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"code"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unique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true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.departments.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"manager.userId"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tasks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.tasks.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"title"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98C379"/>
          <w:bdr w:val="none" w:color="auto" w:sz="0" w:space="0"/>
        </w:rPr>
        <w:t>"text"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"description"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98C379"/>
          <w:bdr w:val="none" w:color="auto" w:sz="0" w:space="0"/>
        </w:rPr>
        <w:t>"text"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.tasks.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"status"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.tasks.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"dueDate"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.tasks.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"assignment.assigneeId"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.tasks.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"supervision.supervisorId"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.tasks.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"managingDepartment"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.tasks.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"categories"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.tasks.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"parentTask"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taskCategories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.taskCategories.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"parentCategory"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.taskCategories.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"path"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resources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.resources.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"name"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98C379"/>
          <w:bdr w:val="none" w:color="auto" w:sz="0" w:space="0"/>
        </w:rPr>
        <w:t>"text"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"code"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98C379"/>
          <w:bdr w:val="none" w:color="auto" w:sz="0" w:space="0"/>
        </w:rPr>
        <w:t>"text"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.resources.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"type"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.resources.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"status"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.resources.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"bookings.startTime"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"bookings.endTime"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groups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.groups.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"name"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98C379"/>
          <w:bdr w:val="none" w:color="auto" w:sz="0" w:space="0"/>
        </w:rPr>
        <w:t>"text"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"description"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98C379"/>
          <w:bdr w:val="none" w:color="auto" w:sz="0" w:space="0"/>
        </w:rPr>
        <w:t>"text"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.groups.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"members.userId"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.groups.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"managingDepartment"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.groups.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"tasks"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documents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.documents.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"title"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98C379"/>
          <w:bdr w:val="none" w:color="auto" w:sz="0" w:space="0"/>
        </w:rPr>
        <w:t>"text"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"description"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98C379"/>
          <w:bdr w:val="none" w:color="auto" w:sz="0" w:space="0"/>
        </w:rPr>
        <w:t>"text"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"tags"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98C379"/>
          <w:bdr w:val="none" w:color="auto" w:sz="0" w:space="0"/>
        </w:rPr>
        <w:t>"text"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.documents.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"relatedEntity.type"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"relatedEntity.id"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.documents.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"owner"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notifications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.notifications.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"receiverId"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.notifications.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"receiverId"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"isRead"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.notifications.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"createdAt"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expireAfterSeconds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7776000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5C6370"/>
          <w:bdr w:val="none" w:color="auto" w:sz="0" w:space="0"/>
        </w:rPr>
        <w:t>// Tự động xóa sau 90 ngày// reports collection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.reports.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"metadata.createdBy"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>db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.reports.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createIndex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({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"schedule.isScheduled"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,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E06C75"/>
          <w:bdr w:val="none" w:color="auto" w:sz="0" w:space="0"/>
        </w:rPr>
        <w:t>"schedule.nextRun"</w:t>
      </w:r>
      <w:r>
        <w:rPr>
          <w:rFonts w:hint="default" w:ascii="Consolas" w:hAnsi="Consolas" w:eastAsia="Consolas" w:cs="Consolas"/>
          <w:color w:val="61AFEF"/>
          <w:bdr w:val="none" w:color="auto" w:sz="0" w:space="0"/>
        </w:rPr>
        <w:t>: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19A66"/>
          <w:bdr w:val="none" w:color="auto" w:sz="0" w:space="0"/>
        </w:rPr>
        <w:t>1</w:t>
      </w:r>
      <w:r>
        <w:rPr>
          <w:rStyle w:val="44"/>
          <w:rFonts w:hint="default" w:ascii="Consolas" w:hAnsi="Consolas" w:eastAsia="Consolas" w:cs="Consolas"/>
          <w:color w:val="ABB2BF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ABB2BF"/>
          <w:bdr w:val="none" w:color="auto" w:sz="0" w:space="0"/>
        </w:rPr>
        <w:t>})</w:t>
      </w:r>
    </w:p>
    <w:p w14:paraId="6956173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76A29E70"/>
    <w:multiLevelType w:val="singleLevel"/>
    <w:tmpl w:val="76A29E70"/>
    <w:lvl w:ilvl="0" w:tentative="0">
      <w:start w:val="1"/>
      <w:numFmt w:val="bullet"/>
      <w:pStyle w:val="249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5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72DA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1C63CA"/>
    <w:rsid w:val="0A7F53FA"/>
    <w:rsid w:val="0CEB1303"/>
    <w:rsid w:val="156C0CB9"/>
    <w:rsid w:val="2C024BA9"/>
    <w:rsid w:val="47F01AB6"/>
    <w:rsid w:val="4F4D3589"/>
    <w:rsid w:val="50A44F1C"/>
    <w:rsid w:val="5A2B2E5E"/>
    <w:rsid w:val="5EF74A90"/>
    <w:rsid w:val="68F7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nội dung"/>
    <w:basedOn w:val="1"/>
    <w:uiPriority w:val="0"/>
    <w:pPr>
      <w:numPr>
        <w:ilvl w:val="0"/>
        <w:numId w:val="11"/>
      </w:numPr>
      <w:spacing w:after="0" w:line="360" w:lineRule="auto"/>
      <w:jc w:val="both"/>
    </w:pPr>
    <w:rPr>
      <w:rFonts w:ascii="Times New Roman" w:hAnsi="Times New Roman" w:eastAsia="SimSun" w:cs="Times New Roman"/>
      <w:kern w:val="0"/>
      <w:sz w:val="26"/>
      <w:szCs w:val="24"/>
      <w:lang w:val="vi-VN" w:eastAsia="en-US"/>
      <w14:ligatures w14:val="none"/>
    </w:rPr>
  </w:style>
  <w:style w:type="paragraph" w:customStyle="1" w:styleId="250">
    <w:name w:val="Nội dung"/>
    <w:basedOn w:val="1"/>
    <w:uiPriority w:val="0"/>
    <w:pPr>
      <w:ind w:left="1829" w:firstLine="0" w:firstLineChars="0"/>
    </w:pPr>
    <w:rPr>
      <w:rFonts w:ascii="Times New Roman" w:hAnsi="Times New Roman" w:eastAsia="Arial MT" w:cs="Arial MT"/>
      <w:sz w:val="26"/>
      <w:szCs w:val="22"/>
      <w:lang w:val="vi"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83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2025-05-11T08:52:00Z</dcterms:created>
  <dc:creator>NGOTIEN</dc:creator>
  <cp:lastModifiedBy>Con Phèn</cp:lastModifiedBy>
  <dcterms:modified xsi:type="dcterms:W3CDTF">2025-05-15T11:15:26Z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B54B30516F5E481983E1CCA68DCEAFC2_11</vt:lpwstr>
  </property>
</Properties>
</file>